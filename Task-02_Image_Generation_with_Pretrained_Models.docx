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Task-02: Image Generation with Pre-trained Models</w:t>
      </w:r>
    </w:p>
    <w:p>
      <w:pPr>
        <w:pStyle w:val="Heading2"/>
      </w:pPr>
      <w:r>
        <w:t>Introduction</w:t>
      </w:r>
    </w:p>
    <w:p>
      <w:r>
        <w:t>Image generation models like DALL·E-mini and Stable Diffusion can generate images based on text prompts. In this task, we explore using these pre-trained models to create visually meaningful images from descriptions.</w:t>
      </w:r>
    </w:p>
    <w:p>
      <w:pPr>
        <w:pStyle w:val="Heading2"/>
      </w:pPr>
      <w:r>
        <w:t>Steps Involved</w:t>
      </w:r>
    </w:p>
    <w:p>
      <w:r>
        <w:t>1. Install required libraries (`diffusers`, `transformers`, `torch`, etc.)</w:t>
        <w:br/>
        <w:t>2. Choose a pre-trained model (e.g., DALL·E mini or Stable Diffusion)</w:t>
        <w:br/>
        <w:t>3. Generate image from prompt</w:t>
        <w:br/>
        <w:t>4. Save or visualize output</w:t>
      </w:r>
    </w:p>
    <w:p>
      <w:pPr>
        <w:pStyle w:val="Heading2"/>
      </w:pPr>
      <w:r>
        <w:t>Sample Code (Stable Diffusion)</w:t>
      </w:r>
    </w:p>
    <w:p>
      <w:r>
        <w:t>```python</w:t>
        <w:br/>
        <w:t>from diffusers import StableDiffusionPipeline</w:t>
        <w:br/>
        <w:t>import torch</w:t>
        <w:br/>
        <w:br/>
        <w:t># Load model</w:t>
        <w:br/>
        <w:t>pipe = StableDiffusionPipeline.from_pretrained("CompVis/stable-diffusion-v1-4", torch_dtype=torch.float16)</w:t>
        <w:br/>
        <w:t>pipe = pipe.to("cuda")</w:t>
        <w:br/>
        <w:br/>
        <w:t># Prompt for image generation</w:t>
        <w:br/>
        <w:t>prompt = "a futuristic city skyline at sunset"</w:t>
        <w:br/>
        <w:br/>
        <w:t># Generate image</w:t>
        <w:br/>
        <w:t>image = pipe(prompt).images[0]</w:t>
        <w:br/>
        <w:br/>
        <w:t># Save image</w:t>
        <w:br/>
        <w:t>image.save("generated_image.png")</w:t>
        <w:br/>
        <w:t>```</w:t>
      </w:r>
    </w:p>
    <w:p>
      <w:pPr>
        <w:pStyle w:val="Heading2"/>
      </w:pPr>
      <w:r>
        <w:t>Example Output</w:t>
      </w:r>
    </w:p>
    <w:p>
      <w:r>
        <w:t>Prompt: 'A scenic mountain landscape with a river during sunrise'</w:t>
        <w:br/>
        <w:t>Output: [Image will be generated visually using the model]</w:t>
      </w:r>
    </w:p>
    <w:p>
      <w:pPr>
        <w:pStyle w:val="Heading2"/>
      </w:pPr>
      <w:r>
        <w:t>How to Run</w:t>
      </w:r>
    </w:p>
    <w:p>
      <w:r>
        <w:t>1. Install required packages using pip (e.g., `pip install diffusers transformers torch`)</w:t>
        <w:br/>
        <w:t>2. Run the script in a Python environment with a GPU</w:t>
        <w:br/>
        <w:t>3. Generated image will be saved as 'generated_image.png'</w:t>
      </w:r>
    </w:p>
    <w:p>
      <w:pPr>
        <w:pStyle w:val="Heading2"/>
      </w:pPr>
      <w:r>
        <w:t>References</w:t>
      </w:r>
    </w:p>
    <w:p>
      <w:r>
        <w:t>1. https://huggingface.co/CompVis/stable-diffusion-v1-4</w:t>
        <w:br/>
        <w:t>2. https://github.com/huggingface/diffusers</w:t>
        <w:br/>
        <w:t>3. https://github.com/borisdayma/dalle-mini</w:t>
        <w:br/>
        <w:t>4. https://huggingface.co/docs/diffusers/index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